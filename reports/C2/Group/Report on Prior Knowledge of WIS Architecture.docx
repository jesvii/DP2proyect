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on Prior Knowledge of WIS Architecture</w:t>
      </w:r>
    </w:p>
    <w:p>
      <w:pPr>
        <w:pStyle w:val="Heading2"/>
      </w:pPr>
      <w:r>
        <w:t>Basic Understanding</w:t>
      </w:r>
    </w:p>
    <w:p>
      <w:r>
        <w:t>Our initial understanding of WIS was that it refers to systems that manage, store, and distribute information over the web. We were aware that such systems involve a combination of databases, web servers, and client-side interfaces to provide users with access to structured and unstructured data.</w:t>
      </w:r>
    </w:p>
    <w:p>
      <w:pPr>
        <w:pStyle w:val="Heading2"/>
      </w:pPr>
      <w:r>
        <w:t>Knowledge of Components</w:t>
      </w:r>
    </w:p>
    <w:p>
      <w:r>
        <w:t>Although we did not know the specific architecture of WIS, we had some familiarity with the following key components:</w:t>
      </w:r>
    </w:p>
    <w:p>
      <w:pPr>
        <w:pStyle w:val="ListBullet"/>
      </w:pPr>
      <w:r>
        <w:t>**Web Servers**: We knew that web servers, such as Apache or Nginx, handle HTTP requests and serve web pages to users.</w:t>
      </w:r>
    </w:p>
    <w:p>
      <w:pPr>
        <w:pStyle w:val="ListBullet"/>
      </w:pPr>
      <w:r>
        <w:t>**Databases**: We understood that web applications often rely on databases like MySQL, PostgreSQL, or MongoDB to store and retrieve information.</w:t>
      </w:r>
    </w:p>
    <w:p>
      <w:pPr>
        <w:pStyle w:val="ListBullet"/>
      </w:pPr>
      <w:r>
        <w:t>**Front-end and Back-end Development**: We had some experience with front-end technologies like HTML, CSS, and JavaScript, and back-end frameworks such as Node.js, Django, or Spring Boot.</w:t>
      </w:r>
    </w:p>
    <w:p>
      <w:pPr>
        <w:pStyle w:val="Heading2"/>
      </w:pPr>
      <w:r>
        <w:t>Limited Awareness of WIS-Specific Architectures</w:t>
      </w:r>
    </w:p>
    <w:p>
      <w:r>
        <w:t>Before studying this subject, we were not fully aware of the architectural patterns specific to WIS, such as:</w:t>
      </w:r>
    </w:p>
    <w:p>
      <w:pPr>
        <w:pStyle w:val="ListBullet"/>
      </w:pPr>
      <w:r>
        <w:t>**Three-tier architecture**: We had a vague understanding that web applications often separate the presentation layer, business logic, and data storage, but we did not explicitly associate this with WIS.</w:t>
      </w:r>
    </w:p>
    <w:p>
      <w:pPr>
        <w:pStyle w:val="ListBullet"/>
      </w:pPr>
      <w:r>
        <w:t>**Service-Oriented Architecture (SOA)**: We knew that some web systems use APIs to communicate between services but were not familiar with its role in WIS.</w:t>
      </w:r>
    </w:p>
    <w:p>
      <w:pPr>
        <w:pStyle w:val="ListBullet"/>
      </w:pPr>
      <w:r>
        <w:t>**Content Management Systems (CMS)**: We had heard of CMS platforms like WordPress and Drupal but did not consider them part of WIS architecture.</w:t>
      </w:r>
    </w:p>
    <w:p>
      <w:pPr>
        <w:pStyle w:val="Heading2"/>
      </w:pPr>
      <w:r>
        <w:t>Summary of Gaps in Knowledge</w:t>
      </w:r>
    </w:p>
    <w:p>
      <w:r>
        <w:t>Before DP2, our knowledge of WIS architecture was fragmented and mostly focused on individual technologies rather than a holistic system. We lacked:</w:t>
      </w:r>
    </w:p>
    <w:p>
      <w:pPr>
        <w:pStyle w:val="ListBullet"/>
      </w:pPr>
      <w:r>
        <w:t>A clear definition of WIS and its scope.</w:t>
      </w:r>
    </w:p>
    <w:p>
      <w:pPr>
        <w:pStyle w:val="ListBullet"/>
      </w:pPr>
      <w:r>
        <w:t>Understanding of different architectural styles used in WIS.</w:t>
      </w:r>
    </w:p>
    <w:p>
      <w:pPr>
        <w:pStyle w:val="ListBullet"/>
      </w:pPr>
      <w:r>
        <w:t>Awareness of best practices in designing scalable and secure WIS.</w:t>
      </w:r>
    </w:p>
    <w:p>
      <w:r>
        <w:t>By studying this subject, we aim to gain a more structured and comprehensive understanding of WIS architecture, enabling us to design, implement, and optimize such systems effectively.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